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TradingPlatformNET8 — Prompts Index v0.2 (Backfill שנה, Attribution, DB‑First)</w:t>
      </w:r>
    </w:p>
    <w:p>
      <w:r>
        <w:t>שימוש: העתק/הדבק פרומפט אחד בכל צעד. תשובות קצרות בלבד, קוד קומפיילבילי.</w:t>
      </w:r>
    </w:p>
    <w:p>
      <w:pPr>
        <w:pStyle w:val="Heading1"/>
      </w:pPr>
      <w:r>
        <w:t>Prompt 1 — Symbols (Reference, DB‑First)</w:t>
      </w:r>
    </w:p>
    <w:p>
      <w:r>
        <w:t>מטרה: ליצור ולמלא טבלת dbo.Symbols כטבלת ייחוס (ללא CSV מתמשך).</w:t>
        <w:br/>
        <w:t>קלט: אין; מוכן לייבוא חד-פעמי ממקור חיצוני/קובץ.</w:t>
        <w:br/>
        <w:t>תוצר נדרש:</w:t>
        <w:br/>
        <w:t>- DDL dbo.Symbols (Symbol PK, Name, Exchange, Country, Sector, IsActive)</w:t>
        <w:br/>
        <w:t>- Infrastructure/Symbols/SqlSymbolRegistry.cs (GetAll, UpsertAsync, TryMatchAsync(text))</w:t>
        <w:br/>
        <w:t>- Endpoint: POST /ingestion/symbols/seed (DB-only; אפשרות לקליטת קובץ חד-פעמית)</w:t>
      </w:r>
    </w:p>
    <w:p>
      <w:pPr>
        <w:pStyle w:val="Heading1"/>
      </w:pPr>
      <w:r>
        <w:t>Prompt 2 — Prices Backfill + Daily</w:t>
      </w:r>
    </w:p>
    <w:p>
      <w:r>
        <w:t>מטרה: למשוך מחירי מסחר שנה אחורה לכל הסימבולים ואז עדכון יומי.</w:t>
        <w:br/>
        <w:t>קלט: ConnectionString 'TradingPlatformNet8'; רשימת Symbols מה-DB.</w:t>
        <w:br/>
        <w:t>תוצר נדרש:</w:t>
        <w:br/>
        <w:t>- dbo.Prices + אינדקס (Symbol, Dt)</w:t>
        <w:br/>
        <w:t>- Infrastructure/Prices/SqlPriceRepository.cs (BackfillAsync, UpsertDailyAsync, GetSeries)</w:t>
        <w:br/>
        <w:t>- Application/Ingestion/PricesBackfillJob.cs (365 ימים)</w:t>
        <w:br/>
        <w:t>- Application/Ingestion/PricesDailyJob.cs (עדכון יומי)</w:t>
        <w:br/>
        <w:t>- Endpoints: POST /ingestion/prices/backfill?days=365, POST /ingestion/prices/daily/run</w:t>
      </w:r>
    </w:p>
    <w:p>
      <w:pPr>
        <w:pStyle w:val="Heading1"/>
      </w:pPr>
      <w:r>
        <w:t>Prompt 3 — News Backfill + Daily (RSS/HTTP)</w:t>
      </w:r>
    </w:p>
    <w:p>
      <w:r>
        <w:t>מטרה: לאסוף חדשות שנה אחורה ולעדכן יומית.</w:t>
        <w:br/>
        <w:t>קלט: Ingestion.Feeds[]; SymbolRegistry.</w:t>
        <w:br/>
        <w:t>תוצר נדרש:</w:t>
        <w:br/>
        <w:t>- Application/Ingestion/IRssNewsSource.cs, Infrastructure/News/RssNewsSource.cs</w:t>
        <w:br/>
        <w:t>- dbo.RawNews (Id, Source, Url, Headline, BodyHash, PublishedAt, Lang)</w:t>
        <w:br/>
        <w:t>- UseCase: NewsIngestionUseCase.RunOnceAsync (Normalize→Match→Upsert)</w:t>
        <w:br/>
        <w:t>- Jobs: NewsBackfillJob (365d), NewsDailyJob</w:t>
        <w:br/>
        <w:t>- Endpoint: POST /ingestion/news/backfill?days=365, POST /ingestion/news/daily/run</w:t>
      </w:r>
    </w:p>
    <w:p>
      <w:pPr>
        <w:pStyle w:val="Heading1"/>
      </w:pPr>
      <w:r>
        <w:t>Prompt 4 — Filings &amp; Financials Backfill + Daily</w:t>
      </w:r>
    </w:p>
    <w:p>
      <w:r>
        <w:t>מטרה: טעינת דוחות/דו"חות כספיים שנה אחורה ועדכון יומי/בעת פרסום.</w:t>
        <w:br/>
        <w:t>תוצר נדרש:</w:t>
        <w:br/>
        <w:t>- dbo.Filings (כולל Period, Type)</w:t>
        <w:br/>
        <w:t>- Repos + Job Backfill + Job Daily</w:t>
        <w:br/>
        <w:t>- Endpoints: /ingestion/filings/backfill, /ingestion/filings/daily/run</w:t>
      </w:r>
    </w:p>
    <w:p>
      <w:pPr>
        <w:pStyle w:val="Heading1"/>
      </w:pPr>
      <w:r>
        <w:t>Prompt 5 — Analyst Reports/Research Backfill + Daily</w:t>
      </w:r>
    </w:p>
    <w:p>
      <w:r>
        <w:t>מטרה: טעינת דוחות אנליסטים ומחקרים שנה אחורה, עדכון יומי.</w:t>
        <w:br/>
        <w:t>תוצר נדרש:</w:t>
        <w:br/>
        <w:t>- dbo.AnalystReports (Firm, Rating/Target, Url, PublishedAt)</w:t>
        <w:br/>
        <w:t>- Repo + BackfillJob + DailyJob + Endpoints</w:t>
      </w:r>
    </w:p>
    <w:p>
      <w:pPr>
        <w:pStyle w:val="Heading1"/>
      </w:pPr>
      <w:r>
        <w:t>Prompt 6 — Attribution Service (News/Filings/Analyst → Price)</w:t>
      </w:r>
    </w:p>
    <w:p>
      <w:r>
        <w:t>מטרה: ייחוס ידיעות/אירועים לשינוי מחיר בסימבול/אינדקס.</w:t>
        <w:br/>
        <w:t>תוצר נדרש:</w:t>
        <w:br/>
        <w:t>- dbo.Attributions(ItemType, ItemId, Symbol, Direction(+/‑/0), Confidence(0–1), HorizonD)</w:t>
        <w:br/>
        <w:t>- Application/Attribution/IAttributionService.cs (LinkAsync(item) ⇒ matches)</w:t>
        <w:br/>
        <w:t>- Heuristics בסיסיות + NLP sentiment (פשוט) לקביעת כיוון/ביטחון</w:t>
        <w:br/>
        <w:t>- שילוב: בתוך NewsIngestionUseCase/FilingsJob/AnalystJob לאחר Upsert</w:t>
      </w:r>
    </w:p>
    <w:p>
      <w:pPr>
        <w:pStyle w:val="Heading1"/>
      </w:pPr>
      <w:r>
        <w:t>Prompt 7 — Features Layer</w:t>
      </w:r>
    </w:p>
    <w:p>
      <w:r>
        <w:t>מטרה: שכבת תכונות אחידה ל‑AI.</w:t>
        <w:br/>
        <w:t>תוצר נדרש:</w:t>
        <w:br/>
        <w:t>- dbo.Features(Symbol, Dt, FeatureName, Value, Window)</w:t>
        <w:br/>
        <w:t>- Application/Features/IFeatureService.cs + מימוש: טכני (MA/RSI/Vol), NLP sentiment aggregates, Event counts</w:t>
        <w:br/>
        <w:t>- Endpoint: POST /features/recompute?symbol=XXX&amp;days=365</w:t>
      </w:r>
    </w:p>
    <w:p>
      <w:pPr>
        <w:pStyle w:val="Heading1"/>
      </w:pPr>
      <w:r>
        <w:t>Prompt 8 — Signals Layer</w:t>
      </w:r>
    </w:p>
    <w:p>
      <w:r>
        <w:t>מטרה: הפקת אות/ציון ל‑30/60 יום.</w:t>
        <w:br/>
        <w:t>תוצר נדרש:</w:t>
        <w:br/>
        <w:t>- dbo.Signals(Symbol, Dt, SignalType, Score, Horizon, ModelVersion)</w:t>
        <w:br/>
        <w:t>- Application/Signals/ISignalService.cs + מימוש בסיסי (לוגיסטי/Gradient) על Features</w:t>
        <w:br/>
        <w:t>- Endpoint: POST /signals/generate?horizonD=30</w:t>
      </w:r>
    </w:p>
    <w:p>
      <w:pPr>
        <w:pStyle w:val="Heading1"/>
      </w:pPr>
      <w:r>
        <w:t>Prompt 9 — Observability &amp; Resilience</w:t>
      </w:r>
    </w:p>
    <w:p>
      <w:r>
        <w:t>מטרה: יציבות ומדדים.</w:t>
        <w:br/>
        <w:t>תוצר נדרש:</w:t>
        <w:br/>
        <w:t>- Polly Policies ב‑HttpClientFactory (Retry/Timeout)</w:t>
        <w:br/>
        <w:t>- Serilog + OTel (TraceIds בלוג)</w:t>
        <w:br/>
        <w:t>- Health endpoints + בדיקות xUnit (Parsing/Hash/Attribution)</w:t>
      </w:r>
    </w:p>
    <w:p>
      <w:pPr>
        <w:pStyle w:val="Heading1"/>
      </w:pPr>
      <w:r>
        <w:t>Prompt 10 — Admin &amp; Utils</w:t>
      </w:r>
    </w:p>
    <w:p>
      <w:r>
        <w:t>מטרה: ניהול מהיר.</w:t>
        <w:br/>
        <w:t>תוצר: GET /news/latest?symbol=XXX&amp;take=50; GET /prices/series?symbol=XXX&amp;days=30; Admin endpoints לג׳ובים.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